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 encanta programar con python</w:t>
      </w:r>
    </w:p>
    <w:p>
      <w:r>
        <w:t>Este es otro párrafo</w:t>
      </w:r>
      <w:r>
        <w:rPr>
          <w:b/>
        </w:rPr>
        <w:t>Este es un nuevo run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